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微软雅黑" w:hAnsi="微软雅黑" w:eastAsia="微软雅黑"/>
          <w:color w:val="000000"/>
          <w:sz w:val="48"/>
        </w:rPr>
        <w:t>邀请函</w:t>
      </w:r>
    </w:p>
    <w:p>
      <w:r>
        <w:t>尊敬的 袁镫禾妈妈</w:t>
        <w:br/>
        <w:t xml:space="preserve"> </w:t>
        <w:br/>
        <w:t>春风倚棹阖闾城 水国春寒阴复晴</w:t>
        <w:br/>
        <w:t>细雨湿衣看不见 闲花落地听无声</w:t>
        <w:br/>
        <w:t>日斜江上孤帆影 草绿湖南万里情</w:t>
        <w:br/>
        <w:t>东道若逢相识问 轻袍今已误儒生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